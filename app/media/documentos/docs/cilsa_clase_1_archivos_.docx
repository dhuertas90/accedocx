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2587" w14:textId="77777777" w:rsidR="00CB6398" w:rsidRPr="004C4860" w:rsidRDefault="00A820D8" w:rsidP="008E6B52">
      <w:pPr>
        <w:rPr>
          <w:lang w:val="es-AR"/>
        </w:rPr>
      </w:pPr>
      <w:r w:rsidRPr="004C4860">
        <w:rPr>
          <w:lang w:val="es-AR"/>
        </w:rPr>
        <w:t>¿Qué es un Archivo?</w:t>
      </w:r>
      <w:r w:rsidRPr="004C4860">
        <w:rPr>
          <w:lang w:val="es-AR"/>
        </w:rPr>
        <w:br/>
      </w:r>
    </w:p>
    <w:p w14:paraId="7DD38D4C" w14:textId="77777777" w:rsidR="00CB6398" w:rsidRPr="004C4860" w:rsidRDefault="00A820D8">
      <w:pPr>
        <w:keepLines/>
        <w:widowControl w:val="0"/>
        <w:spacing w:after="0" w:line="360" w:lineRule="auto"/>
        <w:rPr>
          <w:lang w:val="es-AR"/>
        </w:rPr>
      </w:pPr>
      <w:r w:rsidRPr="004C4860">
        <w:rPr>
          <w:lang w:val="es-AR"/>
        </w:rPr>
        <w:t xml:space="preserve">En informática, se conoce como archivo o fichero a un conjunto organizado de unidades de información (bits) almacenados en un dispositivo. Se les denomina de esa manera como metáfora a partir de los archivos tradicionales de oficina, </w:t>
      </w:r>
      <w:r w:rsidRPr="008E6B52">
        <w:rPr>
          <w:rFonts w:asciiTheme="majorHAnsi" w:hAnsiTheme="majorHAnsi" w:cstheme="majorHAnsi"/>
          <w:lang w:val="es-AR"/>
        </w:rPr>
        <w:t>escritos en papel, ya que vendrían a ser su equivalente digital. Cada archivo posee una identificación única o nombre, la cual puede ser modificada o asignada a voluntad del usuario o del programador, y una extensión que determina qué tipo de archivo es y qué funciones cumple. Usualmente ambos términos de su nombre están separados por un punto, por ejemplo: cilsa.docx</w:t>
      </w:r>
    </w:p>
    <w:p w14:paraId="37E093F9" w14:textId="39B910C8" w:rsidR="00CB6398" w:rsidRDefault="004C4860">
      <w:r>
        <w:rPr>
          <w:noProof/>
        </w:rPr>
        <w:drawing>
          <wp:inline distT="0" distB="0" distL="0" distR="0" wp14:anchorId="431D98EA" wp14:editId="7FB3A2B4">
            <wp:extent cx="3850626" cy="256863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029" cy="2576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34CF5" w14:textId="601CD4C6" w:rsidR="00CB6398" w:rsidRPr="008E6B52" w:rsidRDefault="000E464A" w:rsidP="008E6B52">
      <w:pPr>
        <w:rPr>
          <w:lang w:val="es-AR"/>
        </w:rPr>
      </w:pPr>
      <w:r>
        <w:rPr>
          <w:lang w:val="es-AR"/>
        </w:rPr>
        <w:t>Tipos de archivos</w:t>
      </w:r>
      <w:r w:rsidR="00A820D8" w:rsidRPr="008E6B52">
        <w:rPr>
          <w:lang w:val="es-AR"/>
        </w:rPr>
        <w:t xml:space="preserve"> Informátic</w:t>
      </w:r>
      <w:r>
        <w:rPr>
          <w:lang w:val="es-AR"/>
        </w:rPr>
        <w:t>os</w:t>
      </w:r>
      <w:r w:rsidR="00A820D8" w:rsidRPr="008E6B52">
        <w:rPr>
          <w:lang w:val="es-AR"/>
        </w:rPr>
        <w:br/>
      </w:r>
    </w:p>
    <w:p w14:paraId="509C3DA0" w14:textId="56376E0A" w:rsidR="00CB6398" w:rsidRPr="004C4860" w:rsidRDefault="00A820D8">
      <w:pPr>
        <w:keepLines/>
        <w:widowControl w:val="0"/>
        <w:spacing w:after="0" w:line="360" w:lineRule="auto"/>
        <w:rPr>
          <w:lang w:val="es-AR"/>
        </w:rPr>
      </w:pPr>
      <w:r w:rsidRPr="004C4860">
        <w:rPr>
          <w:lang w:val="es-AR"/>
        </w:rPr>
        <w:t>El mismo nos envía hacia un sitio web, el cual contiene una explicación de qué es un archivo informático, para qué sirve y las características del mismo. Además, se mencionan los Formatos de archivos que existen y se muestran ejemplos.</w:t>
      </w:r>
    </w:p>
    <w:p w14:paraId="14F50F2D" w14:textId="58BA73FF" w:rsidR="00CB6398" w:rsidRDefault="00A820D8">
      <w:r>
        <w:rPr>
          <w:noProof/>
        </w:rPr>
        <w:lastRenderedPageBreak/>
        <w:drawing>
          <wp:inline distT="0" distB="0" distL="0" distR="0" wp14:anchorId="4F1BC8FA" wp14:editId="0DCF4BC0">
            <wp:extent cx="1931290" cy="2111433"/>
            <wp:effectExtent l="0" t="0" r="0" b="3175"/>
            <wp:docPr id="5" name="Imagen 5" descr="jerarquia de archivos y carp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jerarquia de archivos y carpet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15" cy="211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1BD2" w14:textId="77777777" w:rsidR="00BE6E72" w:rsidRDefault="00BE6E72"/>
    <w:p w14:paraId="32450415" w14:textId="77777777" w:rsidR="00BE6E72" w:rsidRDefault="00BE6E72"/>
    <w:p w14:paraId="0290F0FC" w14:textId="733D3E70" w:rsidR="00BE6E72" w:rsidRDefault="00BE6E72">
      <w:pPr>
        <w:rPr>
          <w:lang w:val="es-AR"/>
        </w:rPr>
      </w:pPr>
      <w:r w:rsidRPr="00BE6E72">
        <w:rPr>
          <w:lang w:val="es-AR"/>
        </w:rPr>
        <w:t>Esta fue la clase 1 d</w:t>
      </w:r>
      <w:r>
        <w:rPr>
          <w:lang w:val="es-AR"/>
        </w:rPr>
        <w:t>e archivos del curso de OPC.</w:t>
      </w:r>
    </w:p>
    <w:p w14:paraId="3399E60F" w14:textId="2A8D7B05" w:rsidR="00BE6E72" w:rsidRPr="00BE6E72" w:rsidRDefault="00BE6E72">
      <w:pPr>
        <w:rPr>
          <w:lang w:val="es-AR"/>
        </w:rPr>
      </w:pPr>
      <w:r w:rsidRPr="00BE6E72">
        <w:rPr>
          <w:lang w:val="es-AR"/>
        </w:rPr>
        <w:t>Mas información acerca de CILSA</w:t>
      </w:r>
      <w:r>
        <w:rPr>
          <w:lang w:val="es-AR"/>
        </w:rPr>
        <w:t xml:space="preserve"> y de los curso</w:t>
      </w:r>
      <w:r w:rsidR="00B97BD7">
        <w:rPr>
          <w:lang w:val="es-AR"/>
        </w:rPr>
        <w:t>s</w:t>
      </w:r>
      <w:r>
        <w:rPr>
          <w:lang w:val="es-AR"/>
        </w:rPr>
        <w:t xml:space="preserve"> en </w:t>
      </w:r>
      <w:hyperlink r:id="rId8" w:history="1">
        <w:proofErr w:type="spellStart"/>
        <w:r w:rsidRPr="00BE6E72">
          <w:rPr>
            <w:rStyle w:val="Hipervnculo"/>
            <w:lang w:val="es-AR"/>
          </w:rPr>
          <w:t>Cilsa</w:t>
        </w:r>
        <w:proofErr w:type="spellEnd"/>
      </w:hyperlink>
      <w:r w:rsidR="00B97BD7">
        <w:t>.</w:t>
      </w:r>
    </w:p>
    <w:sectPr w:rsidR="00BE6E72" w:rsidRPr="00BE6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436156">
    <w:abstractNumId w:val="8"/>
  </w:num>
  <w:num w:numId="2" w16cid:durableId="549731169">
    <w:abstractNumId w:val="6"/>
  </w:num>
  <w:num w:numId="3" w16cid:durableId="1360207052">
    <w:abstractNumId w:val="5"/>
  </w:num>
  <w:num w:numId="4" w16cid:durableId="1331520964">
    <w:abstractNumId w:val="4"/>
  </w:num>
  <w:num w:numId="5" w16cid:durableId="1978147409">
    <w:abstractNumId w:val="7"/>
  </w:num>
  <w:num w:numId="6" w16cid:durableId="1920093211">
    <w:abstractNumId w:val="3"/>
  </w:num>
  <w:num w:numId="7" w16cid:durableId="2034526563">
    <w:abstractNumId w:val="2"/>
  </w:num>
  <w:num w:numId="8" w16cid:durableId="1634142701">
    <w:abstractNumId w:val="1"/>
  </w:num>
  <w:num w:numId="9" w16cid:durableId="175331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64A"/>
    <w:rsid w:val="0015074B"/>
    <w:rsid w:val="0029639D"/>
    <w:rsid w:val="00326F90"/>
    <w:rsid w:val="004A7D6C"/>
    <w:rsid w:val="004C4860"/>
    <w:rsid w:val="008E6B52"/>
    <w:rsid w:val="00A820D8"/>
    <w:rsid w:val="00AA1D8D"/>
    <w:rsid w:val="00AD313C"/>
    <w:rsid w:val="00B47730"/>
    <w:rsid w:val="00B97BD7"/>
    <w:rsid w:val="00BE6E72"/>
    <w:rsid w:val="00CB0664"/>
    <w:rsid w:val="00CB63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A4AFB"/>
  <w14:defaultImageDpi w14:val="300"/>
  <w15:docId w15:val="{6D7D61CB-F1E5-4EA2-B5FA-A20E9EFA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BE6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lsa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Capacitador David</dc:creator>
  <cp:keywords/>
  <dc:description>generated by python-docx</dc:description>
  <cp:lastModifiedBy>David Huertas</cp:lastModifiedBy>
  <cp:revision>9</cp:revision>
  <dcterms:created xsi:type="dcterms:W3CDTF">2013-12-23T23:15:00Z</dcterms:created>
  <dcterms:modified xsi:type="dcterms:W3CDTF">2023-05-27T01:16:00Z</dcterms:modified>
  <cp:category/>
</cp:coreProperties>
</file>